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/ejNWP7e74ijmlEhOdQYWGcJZQ==">CgMxLjA4AHIhMURfdFVGVFFCSDUtWUdZLWMzNEstc3JKQk4yMVBZSEI1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